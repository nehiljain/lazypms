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Title</w:t>
      </w:r>
    </w:p>
    <w:p>
      <w:r>
        <w:t>Github release notes process</w:t>
        <w:br/>
        <w:br/>
        <w:t xml:space="preserve">Rewrite release notes from a github repo for Program Managers, Engineers, and C-suite so that it's understandable to every audience. </w:t>
        <w:br/>
        <w:t>It needs to access each commit, understand the issues resolved, changes to the code, changes to documentation, and if there are any breaking changes. There's example documentation for what is a good response for each audiences. The process is triggered by a question from user on slack.</w:t>
        <w:br/>
        <w:br/>
        <w:br/>
        <w:t>Process Definition: GitHub Release Notes Generation and Distribution</w:t>
        <w:br/>
        <w:br/>
        <w:t>Process Overview and Objectives:</w:t>
        <w:br/>
        <w:t>The GitHub Release Notes Generation and Distribution process aims to create tailored release notes from a GitHub repository for different audience groups: Program Managers, Engineers, and C-suite executives. The process involves analyzing repository commits, understanding resolved issues, code changes, documentation updates, and identifying breaking changes. The ultimate goal is to produce clear, audience-specific release notes that effectively communicate updates and changes.</w:t>
        <w:br/>
        <w:t>Scope and Boundaries:</w:t>
        <w:br/>
        <w:br/>
        <w:br/>
        <w:t>In-scope: GitHub repository commits, issues, code changes, documentation changes, breaking changes</w:t>
        <w:br/>
        <w:t>Out-of-scope: Changes not recorded in the GitHub repository, future planned features</w:t>
        <w:br/>
        <w:br/>
        <w:t>Detailed Step-by-Step Description:</w:t>
        <w:br/>
        <w:br/>
        <w:t>a. Process Trigger:</w:t>
        <w:br/>
        <w:br/>
        <w:t>User asks a question about release notes in Slack</w:t>
        <w:br/>
        <w:t>Slack bot recognizes the request and initiates the process</w:t>
        <w:br/>
        <w:br/>
        <w:t>b. Repository Analysis:</w:t>
        <w:br/>
        <w:br/>
        <w:t>Access the GitHub repository</w:t>
        <w:br/>
        <w:t>Retrieve all commits since the last release</w:t>
        <w:br/>
        <w:t>Analyze commit messages and associated data</w:t>
        <w:br/>
        <w:br/>
        <w:t>c. Issue Resolution Identification:</w:t>
        <w:br/>
        <w:br/>
        <w:t>Cross-reference commits with closed issues</w:t>
        <w:br/>
        <w:t>Compile a list of resolved issues</w:t>
        <w:br/>
        <w:br/>
        <w:t>d. Code Change Analysis:</w:t>
        <w:br/>
        <w:br/>
        <w:t>Review code diffs in commits</w:t>
        <w:br/>
        <w:t>Identify significant code changes and improvements</w:t>
        <w:br/>
        <w:br/>
        <w:t>e. Documentation Update Review:</w:t>
        <w:br/>
        <w:br/>
        <w:t>Scan for changes in documentation files</w:t>
        <w:br/>
        <w:t>Compile a list of documentation updates</w:t>
        <w:br/>
        <w:br/>
        <w:t>f. Breaking Change Detection:</w:t>
        <w:br/>
        <w:br/>
        <w:t>Analyze commits and code changes for potential breaking changes</w:t>
        <w:br/>
        <w:t>Flag any identified breaking changes</w:t>
        <w:br/>
        <w:br/>
        <w:t>g. Audience-Specific Content Generation:</w:t>
        <w:br/>
        <w:br/>
        <w:t>For Program Managers: Focus on feature updates, resolved issues, and high-level changes</w:t>
        <w:br/>
        <w:t>For Engineers: Emphasize code changes, breaking changes, and technical details</w:t>
        <w:br/>
        <w:t>For C-suite: Highlight strategic improvements, major feature additions, and business impact</w:t>
        <w:br/>
        <w:br/>
        <w:t>h. Release Notes Compilation:</w:t>
        <w:br/>
        <w:br/>
        <w:t>Organize gathered information into structured release notes for each audience</w:t>
        <w:br/>
        <w:t>Apply appropriate language and detail level for each audience</w:t>
        <w:br/>
        <w:br/>
        <w:t>i. Quality Check:</w:t>
        <w:br/>
        <w:br/>
        <w:t>Review generated release notes for accuracy and clarity</w:t>
        <w:br/>
        <w:t>Make necessary adjustments</w:t>
        <w:br/>
        <w:br/>
        <w:t>j. Distribution:</w:t>
        <w:br/>
        <w:br/>
        <w:t>Post audience-specific release notes to designated channels (e.g., Slack, email)</w:t>
        <w:br/>
        <w:br/>
        <w:br/>
        <w:t>Roles and Responsibilities:</w:t>
        <w:br/>
        <w:br/>
        <w:br/>
        <w:t>Slack Bot: Recognize release notes request and initiate process</w:t>
        <w:br/>
        <w:t>GitHub Integration: Access and analyze repository data</w:t>
        <w:br/>
        <w:t>Content Generation AI: Create audience-specific release notes</w:t>
        <w:br/>
        <w:t>Quality Assurance AI: Review and refine generated content</w:t>
        <w:br/>
        <w:br/>
        <w:br/>
        <w:t>Inputs and Outputs:</w:t>
        <w:br/>
        <w:br/>
        <w:t>Inputs:</w:t>
        <w:br/>
        <w:br/>
        <w:t>User request via Slack</w:t>
        <w:br/>
        <w:t>GitHub repository data (commits, issues, code changes, documentation)</w:t>
        <w:br/>
        <w:br/>
        <w:t>Outputs:</w:t>
        <w:br/>
        <w:br/>
        <w:t>Program Manager-focused release notes</w:t>
        <w:br/>
        <w:t>Engineer-focused release notes</w:t>
        <w:br/>
        <w:t>C-suite-focused release notes</w:t>
        <w:br/>
        <w:br/>
        <w:br/>
        <w:t>Key Performance Indicators (KPIs):</w:t>
        <w:br/>
        <w:br/>
        <w:br/>
        <w:t>Accuracy of release notes content</w:t>
        <w:br/>
        <w:t>Time from request to release notes distribution</w:t>
        <w:br/>
        <w:t>User satisfaction with audience-specific content</w:t>
        <w:br/>
        <w:br/>
        <w:br/>
        <w:t>Required Resources and Systems:</w:t>
        <w:br/>
        <w:br/>
        <w:br/>
        <w:t>Slack integration</w:t>
        <w:br/>
        <w:t>GitHub API access</w:t>
        <w:br/>
        <w:t>Natural Language Processing (NLP) AI for content analysis and generation</w:t>
        <w:br/>
        <w:t>Content distribution system (e.g., email, Slack channels)</w:t>
        <w:br/>
        <w:br/>
        <w:br/>
        <w:t>Exception Handling and Error Scenarios:</w:t>
        <w:br/>
        <w:br/>
        <w:br/>
        <w:t>GitHub API access failure: Retry connection or notify admin</w:t>
        <w:br/>
        <w:t>Insufficient data for meaningful release notes: Notify user and suggest manual review</w:t>
        <w:br/>
        <w:t>Ambiguous user request: Prompt user for clarification</w:t>
        <w:br/>
        <w:br/>
        <w:br/>
        <w:t>Integration Points:</w:t>
        <w:br/>
        <w:br/>
        <w:br/>
        <w:t>Slack: For receiving user requests and potentially distributing release notes</w:t>
        <w:br/>
        <w:t>GitHub: For accessing repository data</w:t>
        <w:br/>
        <w:t>Email system: For distributing release notes (if applicable)</w:t>
        <w:br/>
        <w:br/>
        <w:t>This process definition provides a comprehensive overview of the GitHub Release Notes Generation and Distribution process, detailing each step from the initial trigger to the final distribution of audience-specific release notes. The process leverages AI and automation to efficiently analyze repository data and generate tailored content, ensuring that Program Managers, Engineers, and C-suite executives receive relevant and understandable release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